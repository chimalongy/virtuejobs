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{{name}}</w:t>
      </w:r>
    </w:p>
    <w:p>
      <w:r>
        <w:t>{{title}}</w:t>
      </w:r>
    </w:p>
    <w:p>
      <w:r>
        <w:t>{{summary}}</w:t>
      </w:r>
    </w:p>
    <w:p>
      <w:pPr>
        <w:pStyle w:val="Heading1"/>
      </w:pPr>
      <w:r>
        <w:t>Experience</w:t>
      </w:r>
    </w:p>
    <w:p>
      <w:r>
        <w:t>{{#experience}}</w:t>
      </w:r>
    </w:p>
    <w:p>
      <w:pPr>
        <w:pStyle w:val="ListBullet"/>
      </w:pPr>
      <w:r>
        <w:t>- {{position}} at {{company}} ({{startDate}} – {{endDate}})</w:t>
      </w:r>
    </w:p>
    <w:p>
      <w:r>
        <w:t xml:space="preserve">  {{description}}</w:t>
      </w:r>
    </w:p>
    <w:p>
      <w:r>
        <w:t>{{/experience}}</w:t>
      </w:r>
    </w:p>
    <w:p>
      <w:pPr>
        <w:pStyle w:val="Heading1"/>
      </w:pPr>
      <w:r>
        <w:t>Education</w:t>
      </w:r>
    </w:p>
    <w:p>
      <w:r>
        <w:t>{{#education}}</w:t>
      </w:r>
    </w:p>
    <w:p>
      <w:pPr>
        <w:pStyle w:val="ListBullet"/>
      </w:pPr>
      <w:r>
        <w:t>- {{degree}}, {{institution}} ({{year}})</w:t>
      </w:r>
    </w:p>
    <w:p>
      <w:r>
        <w:t>{{/education}}</w:t>
      </w:r>
    </w:p>
    <w:p>
      <w:pPr>
        <w:pStyle w:val="Heading1"/>
      </w:pPr>
      <w:r>
        <w:t>Skills</w:t>
      </w:r>
    </w:p>
    <w:p>
      <w:r>
        <w:t>{{#skills}}</w:t>
      </w:r>
    </w:p>
    <w:p>
      <w:pPr>
        <w:pStyle w:val="ListBullet"/>
      </w:pPr>
      <w:r>
        <w:t>- {{.}}</w:t>
      </w:r>
    </w:p>
    <w:p>
      <w:r>
        <w:t>{{/skills}}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